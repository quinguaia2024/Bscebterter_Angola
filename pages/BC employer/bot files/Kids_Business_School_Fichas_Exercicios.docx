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Kids Business School – Fichas de Exercícios por Módulo</w:t>
      </w:r>
    </w:p>
    <w:p>
      <w:pPr>
        <w:pStyle w:val="Heading2"/>
      </w:pPr>
      <w:r>
        <w:t>Módulo 1: Finanças Pessoais</w:t>
      </w:r>
    </w:p>
    <w:p>
      <w:pPr>
        <w:pStyle w:val="Heading3"/>
      </w:pPr>
      <w:r>
        <w:t>Exercício 1: O meu primeiro orçamento</w:t>
      </w:r>
    </w:p>
    <w:p>
      <w:r>
        <w:t>Preencha a tabela com os seus ganhos (mesada ou venda de doces) e os seus gastos da semana.</w:t>
      </w:r>
    </w:p>
    <w:p>
      <w:pPr>
        <w:pStyle w:val="Heading3"/>
      </w:pPr>
      <w:r>
        <w:t>Exercício 2: Desejo ou Necessidade?</w:t>
      </w:r>
    </w:p>
    <w:p>
      <w:r>
        <w:t>Escreva 5 coisas que gostaria de comprar e diga se são desejos ou necessidades.</w:t>
      </w:r>
    </w:p>
    <w:p>
      <w:pPr>
        <w:pStyle w:val="Heading2"/>
      </w:pPr>
      <w:r>
        <w:t>Módulo 2: Poupança e Investimento</w:t>
      </w:r>
    </w:p>
    <w:p>
      <w:pPr>
        <w:pStyle w:val="Heading3"/>
      </w:pPr>
      <w:r>
        <w:t>Exercício 1: Cofre dos Sonhos</w:t>
      </w:r>
    </w:p>
    <w:p>
      <w:r>
        <w:t>Desenhe o seu cofre e escreva o que deseja comprar. Quanto custa? Quanto precisa poupar por semana?</w:t>
      </w:r>
    </w:p>
    <w:p>
      <w:pPr>
        <w:pStyle w:val="Heading3"/>
      </w:pPr>
      <w:r>
        <w:t>Exercício 2: Onde guardar o dinheiro?</w:t>
      </w:r>
    </w:p>
    <w:p>
      <w:r>
        <w:t>Liste as vantagens e desvantagens de guardar o dinheiro em casa, num banco e num xikila.</w:t>
      </w:r>
    </w:p>
    <w:p>
      <w:pPr>
        <w:pStyle w:val="Heading2"/>
      </w:pPr>
      <w:r>
        <w:t>Módulo 3: Empreendedorismo e Negócios</w:t>
      </w:r>
    </w:p>
    <w:p>
      <w:pPr>
        <w:pStyle w:val="Heading3"/>
      </w:pPr>
      <w:r>
        <w:t>Exercício 1: Cria o teu negócio</w:t>
      </w:r>
    </w:p>
    <w:p>
      <w:r>
        <w:t>Preencha a ficha: Nome do produto, preço, custo, lucro e tipo de cliente.</w:t>
      </w:r>
    </w:p>
    <w:p>
      <w:pPr>
        <w:pStyle w:val="Heading3"/>
      </w:pPr>
      <w:r>
        <w:t>Exercício 2: Jogo do Lucro</w:t>
      </w:r>
    </w:p>
    <w:p>
      <w:r>
        <w:t>Simule 5 vendas com preços diferentes e calcule quanto ganhou no total.</w:t>
      </w:r>
    </w:p>
    <w:p>
      <w:pPr>
        <w:pStyle w:val="Heading2"/>
      </w:pPr>
      <w:r>
        <w:t>Módulo 4: Gestão de Carreiras</w:t>
      </w:r>
    </w:p>
    <w:p>
      <w:pPr>
        <w:pStyle w:val="Heading3"/>
      </w:pPr>
      <w:r>
        <w:t>Exercício 1: A minha profissão de sonho</w:t>
      </w:r>
    </w:p>
    <w:p>
      <w:r>
        <w:t>Desenhe ou escreva o que quer ser quando crescer. Quais são as suas qualidades?</w:t>
      </w:r>
    </w:p>
    <w:p>
      <w:pPr>
        <w:pStyle w:val="Heading3"/>
      </w:pPr>
      <w:r>
        <w:t>Exercício 2: O meu plano de carreira</w:t>
      </w:r>
    </w:p>
    <w:p>
      <w:r>
        <w:t>Escreva os passos para chegar à sua profissão (ex: estudar, fazer estágio, abrir negócio).</w:t>
      </w:r>
    </w:p>
    <w:p>
      <w:pPr>
        <w:pStyle w:val="Heading2"/>
      </w:pPr>
      <w:r>
        <w:t>Módulo 5: Línguas e Comunicação</w:t>
      </w:r>
    </w:p>
    <w:p>
      <w:pPr>
        <w:pStyle w:val="Heading3"/>
      </w:pPr>
      <w:r>
        <w:t>Exercício 1: Vocabulário de Negócio</w:t>
      </w:r>
    </w:p>
    <w:p>
      <w:r>
        <w:t>Traduza 10 palavras para inglês e francês: loja, cliente, vender, comprar, caro, barato, etc.</w:t>
      </w:r>
    </w:p>
    <w:p>
      <w:pPr>
        <w:pStyle w:val="Heading3"/>
      </w:pPr>
      <w:r>
        <w:t>Exercício 2: Frases no comércio</w:t>
      </w:r>
    </w:p>
    <w:p>
      <w:r>
        <w:t>Crie um diálogo simples de venda com um colega, usando português, inglês ou francês.</w:t>
      </w:r>
    </w:p>
    <w:p>
      <w:pPr>
        <w:pStyle w:val="Heading2"/>
      </w:pPr>
      <w:r>
        <w:t>Módulo 6: Tecnologia e Inovação</w:t>
      </w:r>
    </w:p>
    <w:p>
      <w:pPr>
        <w:pStyle w:val="Heading3"/>
      </w:pPr>
      <w:r>
        <w:t>Exercício 1: Tecnologia no Negócio</w:t>
      </w:r>
    </w:p>
    <w:p>
      <w:r>
        <w:t>Crie um cartaz digital ou manual para anunciar o seu produto ou serviço.</w:t>
      </w:r>
    </w:p>
    <w:p>
      <w:pPr>
        <w:pStyle w:val="Heading3"/>
      </w:pPr>
      <w:r>
        <w:t>Exercício 2: Segurança Online</w:t>
      </w:r>
    </w:p>
    <w:p>
      <w:r>
        <w:t>Escreva 3 boas práticas para usar a internet de forma segura.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