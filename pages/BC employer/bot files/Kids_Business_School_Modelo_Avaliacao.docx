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Kids Business School – Modelo de Avaliação de Desempenho</w:t>
      </w:r>
    </w:p>
    <w:p>
      <w:r>
        <w:t>Nome do Aluno: ___________________________________</w:t>
      </w:r>
    </w:p>
    <w:p>
      <w:r>
        <w:t>Idade: ___________     Turma: ___________</w:t>
      </w:r>
    </w:p>
    <w:p>
      <w:r>
        <w:t>Nome do Formador: ________________________________</w:t>
      </w:r>
    </w:p>
    <w:p>
      <w:r>
        <w:br/>
      </w:r>
    </w:p>
    <w:p>
      <w:r>
        <w:t>Participação nas atividades:</w:t>
        <w:br/>
        <w:t>☐ Excelente ☐ Bom ☐ Satisfatório ☐ Insuficiente</w:t>
      </w:r>
    </w:p>
    <w:p>
      <w:r>
        <w:t>Cumprimento das tarefas propostas:</w:t>
        <w:br/>
        <w:t>☐ Excelente ☐ Bom ☐ Satisfatório ☐ Insuficiente</w:t>
      </w:r>
    </w:p>
    <w:p>
      <w:r>
        <w:t>Trabalho em grupo:</w:t>
        <w:br/>
        <w:t>☐ Excelente ☐ Bom ☐ Satisfatório ☐ Insuficiente</w:t>
      </w:r>
    </w:p>
    <w:p>
      <w:r>
        <w:t>Criatividade e iniciativa:</w:t>
        <w:br/>
        <w:t>☐ Excelente ☐ Bom ☐ Satisfatório ☐ Insuficiente</w:t>
      </w:r>
    </w:p>
    <w:p>
      <w:r>
        <w:t>Compreensão dos conceitos:</w:t>
        <w:br/>
        <w:t>☐ Excelente ☐ Bom ☐ Satisfatório ☐ Insuficiente</w:t>
      </w:r>
    </w:p>
    <w:p>
      <w:r>
        <w:t>Apresentação final (pitch/feira):</w:t>
        <w:br/>
        <w:t>☐ Excelente ☐ Bom ☐ Satisfatório ☐ Insuficiente</w:t>
      </w:r>
    </w:p>
    <w:p>
      <w:r>
        <w:br/>
        <w:t>Comentários do Formador:</w:t>
        <w:br/>
        <w:t>______________________________________________</w:t>
        <w:br/>
      </w:r>
    </w:p>
    <w:p>
      <w:r>
        <w:t>______________________________________________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